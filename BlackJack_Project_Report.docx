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617E" w14:textId="77777777" w:rsidR="00C159BA" w:rsidRPr="004759AF" w:rsidRDefault="00000000" w:rsidP="004759AF">
      <w:pPr>
        <w:pStyle w:val="Heading1"/>
        <w:jc w:val="center"/>
        <w:rPr>
          <w:color w:val="000000" w:themeColor="text1"/>
          <w:sz w:val="60"/>
          <w:szCs w:val="60"/>
        </w:rPr>
      </w:pPr>
      <w:r w:rsidRPr="004759AF">
        <w:rPr>
          <w:color w:val="000000" w:themeColor="text1"/>
          <w:sz w:val="60"/>
          <w:szCs w:val="60"/>
        </w:rPr>
        <w:t>BlackJack Game - Project Report</w:t>
      </w:r>
    </w:p>
    <w:p w14:paraId="37F350BD" w14:textId="77777777" w:rsidR="002352F5" w:rsidRPr="004759AF" w:rsidRDefault="002352F5">
      <w:pPr>
        <w:pStyle w:val="Heading2"/>
        <w:rPr>
          <w:color w:val="000000" w:themeColor="text1"/>
        </w:rPr>
      </w:pPr>
    </w:p>
    <w:p w14:paraId="02C11E61" w14:textId="57F0477C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1. Abstract</w:t>
      </w:r>
    </w:p>
    <w:p w14:paraId="45B72F9A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 xml:space="preserve">This project implements a graphical BlackJack card game using Java Swing for the interface and JDBC for persistent data storage. </w:t>
      </w:r>
      <w:r w:rsidRPr="004759AF">
        <w:rPr>
          <w:color w:val="000000" w:themeColor="text1"/>
        </w:rPr>
        <w:br/>
        <w:t xml:space="preserve">The game allows a player to compete against a dealer following standard Blackjack rules — “Hit” to draw a new card or “Stand” to stop drawing. </w:t>
      </w:r>
      <w:r w:rsidRPr="004759AF">
        <w:rPr>
          <w:color w:val="000000" w:themeColor="text1"/>
        </w:rPr>
        <w:br/>
        <w:t>It demonstrates Object-Oriented Programming (OOP) principles such as classes, encapsulation, and modularity, while also integrating a database backend to store player profiles and match history.</w:t>
      </w:r>
    </w:p>
    <w:p w14:paraId="56280262" w14:textId="77777777" w:rsidR="002352F5" w:rsidRPr="004759AF" w:rsidRDefault="002352F5">
      <w:pPr>
        <w:pStyle w:val="Heading2"/>
        <w:rPr>
          <w:color w:val="000000" w:themeColor="text1"/>
        </w:rPr>
      </w:pPr>
    </w:p>
    <w:p w14:paraId="1FAA01EA" w14:textId="76B34341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2. Objectives</w:t>
      </w:r>
    </w:p>
    <w:p w14:paraId="581825C1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• To simulate the real-world card game “BlackJack” using Java.</w:t>
      </w:r>
      <w:r w:rsidRPr="004759AF">
        <w:rPr>
          <w:color w:val="000000" w:themeColor="text1"/>
        </w:rPr>
        <w:br/>
        <w:t>• To apply OOP principles in structuring game logic and player-dealer interaction.</w:t>
      </w:r>
      <w:r w:rsidRPr="004759AF">
        <w:rPr>
          <w:color w:val="000000" w:themeColor="text1"/>
        </w:rPr>
        <w:br/>
        <w:t>• To design an interactive GUI using Swing and AWT.</w:t>
      </w:r>
      <w:r w:rsidRPr="004759AF">
        <w:rPr>
          <w:color w:val="000000" w:themeColor="text1"/>
        </w:rPr>
        <w:br/>
        <w:t>• To implement JDBC connectivity for storing player data and results.</w:t>
      </w:r>
      <w:r w:rsidRPr="004759AF">
        <w:rPr>
          <w:color w:val="000000" w:themeColor="text1"/>
        </w:rPr>
        <w:br/>
        <w:t>• To demonstrate the integration of logic, GUI, and database layers in a modular application.</w:t>
      </w:r>
    </w:p>
    <w:p w14:paraId="65DD5282" w14:textId="77777777" w:rsidR="002352F5" w:rsidRPr="004759AF" w:rsidRDefault="002352F5">
      <w:pPr>
        <w:pStyle w:val="Heading2"/>
        <w:rPr>
          <w:color w:val="000000" w:themeColor="text1"/>
        </w:rPr>
      </w:pPr>
    </w:p>
    <w:p w14:paraId="316D3C59" w14:textId="61F7434A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3. Requirements</w:t>
      </w:r>
    </w:p>
    <w:p w14:paraId="46B0F700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Software Requirements:</w:t>
      </w:r>
    </w:p>
    <w:p w14:paraId="0E009E95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- Java Development Kit (JDK 17 or above)</w:t>
      </w:r>
      <w:r w:rsidRPr="004759AF">
        <w:rPr>
          <w:color w:val="000000" w:themeColor="text1"/>
        </w:rPr>
        <w:br/>
        <w:t>- IDE (IntelliJ IDEA / Eclipse / VS Code)</w:t>
      </w:r>
      <w:r w:rsidRPr="004759AF">
        <w:rPr>
          <w:color w:val="000000" w:themeColor="text1"/>
        </w:rPr>
        <w:br/>
        <w:t>- MySQL Database Server</w:t>
      </w:r>
      <w:r w:rsidRPr="004759AF">
        <w:rPr>
          <w:color w:val="000000" w:themeColor="text1"/>
        </w:rPr>
        <w:br/>
        <w:t>- JDBC Connector (MySQL Connector/J)</w:t>
      </w:r>
    </w:p>
    <w:p w14:paraId="48D07CF7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Knowledge Requirements:</w:t>
      </w:r>
    </w:p>
    <w:p w14:paraId="0156EA79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- Object-Oriented Programming (Java)</w:t>
      </w:r>
      <w:r w:rsidRPr="004759AF">
        <w:rPr>
          <w:color w:val="000000" w:themeColor="text1"/>
        </w:rPr>
        <w:br/>
        <w:t>- Basic SQL and JDBC operations</w:t>
      </w:r>
      <w:r w:rsidRPr="004759AF">
        <w:rPr>
          <w:color w:val="000000" w:themeColor="text1"/>
        </w:rPr>
        <w:br/>
        <w:t>- Event handling and GUI design in Swing</w:t>
      </w:r>
      <w:r w:rsidRPr="004759AF">
        <w:rPr>
          <w:color w:val="000000" w:themeColor="text1"/>
        </w:rPr>
        <w:br/>
        <w:t>- Image rendering using Java AWT</w:t>
      </w:r>
    </w:p>
    <w:p w14:paraId="64C4457E" w14:textId="77777777" w:rsidR="0081107F" w:rsidRPr="004759AF" w:rsidRDefault="0081107F">
      <w:pPr>
        <w:pStyle w:val="Heading2"/>
        <w:rPr>
          <w:color w:val="000000" w:themeColor="text1"/>
        </w:rPr>
      </w:pPr>
    </w:p>
    <w:p w14:paraId="7E6DD628" w14:textId="052B2F5A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4. System Design</w:t>
      </w:r>
    </w:p>
    <w:p w14:paraId="56BDB132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Use Case Flow:</w:t>
      </w:r>
      <w:r w:rsidRPr="004759AF">
        <w:rPr>
          <w:color w:val="000000" w:themeColor="text1"/>
        </w:rPr>
        <w:br/>
        <w:t>1. Player starts the game.</w:t>
      </w:r>
      <w:r w:rsidRPr="004759AF">
        <w:rPr>
          <w:color w:val="000000" w:themeColor="text1"/>
        </w:rPr>
        <w:br/>
        <w:t>2. System shuffles and deals initial cards.</w:t>
      </w:r>
      <w:r w:rsidRPr="004759AF">
        <w:rPr>
          <w:color w:val="000000" w:themeColor="text1"/>
        </w:rPr>
        <w:br/>
        <w:t>3. Player chooses Hit or Stand.</w:t>
      </w:r>
      <w:r w:rsidRPr="004759AF">
        <w:rPr>
          <w:color w:val="000000" w:themeColor="text1"/>
        </w:rPr>
        <w:br/>
        <w:t>4. Dealer automatically plays according to Blackjack rules.</w:t>
      </w:r>
      <w:r w:rsidRPr="004759AF">
        <w:rPr>
          <w:color w:val="000000" w:themeColor="text1"/>
        </w:rPr>
        <w:br/>
        <w:t>5. System evaluates and displays the result.</w:t>
      </w:r>
      <w:r w:rsidRPr="004759AF">
        <w:rPr>
          <w:color w:val="000000" w:themeColor="text1"/>
        </w:rPr>
        <w:br/>
        <w:t>6. Game result is stored in the database.</w:t>
      </w:r>
    </w:p>
    <w:p w14:paraId="232D8D8D" w14:textId="77777777" w:rsidR="002352F5" w:rsidRPr="004759AF" w:rsidRDefault="002352F5">
      <w:pPr>
        <w:pStyle w:val="Heading2"/>
        <w:rPr>
          <w:color w:val="000000" w:themeColor="text1"/>
        </w:rPr>
      </w:pPr>
    </w:p>
    <w:p w14:paraId="4643A980" w14:textId="05803994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5. Class Structure</w:t>
      </w:r>
    </w:p>
    <w:p w14:paraId="2CCA6147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Main Module – App.java</w:t>
      </w:r>
      <w:r w:rsidRPr="004759AF">
        <w:rPr>
          <w:color w:val="000000" w:themeColor="text1"/>
        </w:rPr>
        <w:br/>
        <w:t>- Contains the main() method.</w:t>
      </w:r>
      <w:r w:rsidRPr="004759AF">
        <w:rPr>
          <w:color w:val="000000" w:themeColor="text1"/>
        </w:rPr>
        <w:br/>
        <w:t>- Launches the game by instantiating the BlackJack class.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Game Controller – BlackJack.java</w:t>
      </w:r>
      <w:r w:rsidRPr="004759AF">
        <w:rPr>
          <w:color w:val="000000" w:themeColor="text1"/>
        </w:rPr>
        <w:br/>
        <w:t>- Central logic of the application.</w:t>
      </w:r>
      <w:r w:rsidRPr="004759AF">
        <w:rPr>
          <w:color w:val="000000" w:themeColor="text1"/>
        </w:rPr>
        <w:br/>
        <w:t>- Handles deck creation, shuffling, and rule enforcement.</w:t>
      </w:r>
      <w:r w:rsidRPr="004759AF">
        <w:rPr>
          <w:color w:val="000000" w:themeColor="text1"/>
        </w:rPr>
        <w:br/>
        <w:t>- Manages GUI rendering and player input.</w:t>
      </w:r>
      <w:r w:rsidRPr="004759AF">
        <w:rPr>
          <w:color w:val="000000" w:themeColor="text1"/>
        </w:rPr>
        <w:br/>
        <w:t>- Integrates JDBC methods for data storage.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Inner Class – Card</w:t>
      </w:r>
      <w:r w:rsidRPr="004759AF">
        <w:rPr>
          <w:color w:val="000000" w:themeColor="text1"/>
        </w:rPr>
        <w:br/>
        <w:t>- Represents each card with value and type.</w:t>
      </w:r>
      <w:r w:rsidRPr="004759AF">
        <w:rPr>
          <w:color w:val="000000" w:themeColor="text1"/>
        </w:rPr>
        <w:br/>
        <w:t xml:space="preserve">- Includes methods: </w:t>
      </w:r>
      <w:proofErr w:type="spellStart"/>
      <w:r w:rsidRPr="004759AF">
        <w:rPr>
          <w:color w:val="000000" w:themeColor="text1"/>
        </w:rPr>
        <w:t>getValue</w:t>
      </w:r>
      <w:proofErr w:type="spellEnd"/>
      <w:r w:rsidRPr="004759AF">
        <w:rPr>
          <w:color w:val="000000" w:themeColor="text1"/>
        </w:rPr>
        <w:t xml:space="preserve">(), </w:t>
      </w:r>
      <w:proofErr w:type="spellStart"/>
      <w:r w:rsidRPr="004759AF">
        <w:rPr>
          <w:color w:val="000000" w:themeColor="text1"/>
        </w:rPr>
        <w:t>isAce</w:t>
      </w:r>
      <w:proofErr w:type="spellEnd"/>
      <w:r w:rsidRPr="004759AF">
        <w:rPr>
          <w:color w:val="000000" w:themeColor="text1"/>
        </w:rPr>
        <w:t xml:space="preserve">(), </w:t>
      </w:r>
      <w:proofErr w:type="spellStart"/>
      <w:r w:rsidRPr="004759AF">
        <w:rPr>
          <w:color w:val="000000" w:themeColor="text1"/>
        </w:rPr>
        <w:t>getImagePath</w:t>
      </w:r>
      <w:proofErr w:type="spellEnd"/>
      <w:r w:rsidRPr="004759AF">
        <w:rPr>
          <w:color w:val="000000" w:themeColor="text1"/>
        </w:rPr>
        <w:t>().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Database Module</w:t>
      </w:r>
      <w:r w:rsidRPr="004759AF">
        <w:rPr>
          <w:color w:val="000000" w:themeColor="text1"/>
        </w:rPr>
        <w:br/>
        <w:t>- Establishes connection to MySQL using JDBC.</w:t>
      </w:r>
      <w:r w:rsidRPr="004759AF">
        <w:rPr>
          <w:color w:val="000000" w:themeColor="text1"/>
        </w:rPr>
        <w:br/>
        <w:t>- Manages players and games tables.</w:t>
      </w:r>
      <w:r w:rsidRPr="004759AF">
        <w:rPr>
          <w:color w:val="000000" w:themeColor="text1"/>
        </w:rPr>
        <w:br/>
        <w:t xml:space="preserve">- Provides connect(), </w:t>
      </w:r>
      <w:proofErr w:type="spellStart"/>
      <w:r w:rsidRPr="004759AF">
        <w:rPr>
          <w:color w:val="000000" w:themeColor="text1"/>
        </w:rPr>
        <w:t>getOrCreatePlayerId</w:t>
      </w:r>
      <w:proofErr w:type="spellEnd"/>
      <w:r w:rsidRPr="004759AF">
        <w:rPr>
          <w:color w:val="000000" w:themeColor="text1"/>
        </w:rPr>
        <w:t xml:space="preserve">(), </w:t>
      </w:r>
      <w:proofErr w:type="spellStart"/>
      <w:r w:rsidRPr="004759AF">
        <w:rPr>
          <w:color w:val="000000" w:themeColor="text1"/>
        </w:rPr>
        <w:t>saveGameResult</w:t>
      </w:r>
      <w:proofErr w:type="spellEnd"/>
      <w:r w:rsidRPr="004759AF">
        <w:rPr>
          <w:color w:val="000000" w:themeColor="text1"/>
        </w:rPr>
        <w:t>().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GUI Module</w:t>
      </w:r>
      <w:r w:rsidRPr="004759AF">
        <w:rPr>
          <w:color w:val="000000" w:themeColor="text1"/>
        </w:rPr>
        <w:br/>
        <w:t xml:space="preserve">- Built using </w:t>
      </w:r>
      <w:proofErr w:type="spellStart"/>
      <w:r w:rsidRPr="004759AF">
        <w:rPr>
          <w:color w:val="000000" w:themeColor="text1"/>
        </w:rPr>
        <w:t>JFrame</w:t>
      </w:r>
      <w:proofErr w:type="spellEnd"/>
      <w:r w:rsidRPr="004759AF">
        <w:rPr>
          <w:color w:val="000000" w:themeColor="text1"/>
        </w:rPr>
        <w:t xml:space="preserve">, </w:t>
      </w:r>
      <w:proofErr w:type="spellStart"/>
      <w:r w:rsidRPr="004759AF">
        <w:rPr>
          <w:color w:val="000000" w:themeColor="text1"/>
        </w:rPr>
        <w:t>JPanel</w:t>
      </w:r>
      <w:proofErr w:type="spellEnd"/>
      <w:r w:rsidRPr="004759AF">
        <w:rPr>
          <w:color w:val="000000" w:themeColor="text1"/>
        </w:rPr>
        <w:t xml:space="preserve">, and </w:t>
      </w:r>
      <w:proofErr w:type="spellStart"/>
      <w:r w:rsidRPr="004759AF">
        <w:rPr>
          <w:color w:val="000000" w:themeColor="text1"/>
        </w:rPr>
        <w:t>JButton</w:t>
      </w:r>
      <w:proofErr w:type="spellEnd"/>
      <w:r w:rsidRPr="004759AF">
        <w:rPr>
          <w:color w:val="000000" w:themeColor="text1"/>
        </w:rPr>
        <w:t>.</w:t>
      </w:r>
      <w:r w:rsidRPr="004759AF">
        <w:rPr>
          <w:color w:val="000000" w:themeColor="text1"/>
        </w:rPr>
        <w:br/>
        <w:t xml:space="preserve">- Custom </w:t>
      </w:r>
      <w:proofErr w:type="spellStart"/>
      <w:r w:rsidRPr="004759AF">
        <w:rPr>
          <w:color w:val="000000" w:themeColor="text1"/>
        </w:rPr>
        <w:t>paintComponent</w:t>
      </w:r>
      <w:proofErr w:type="spellEnd"/>
      <w:r w:rsidRPr="004759AF">
        <w:rPr>
          <w:color w:val="000000" w:themeColor="text1"/>
        </w:rPr>
        <w:t>() for card rendering.</w:t>
      </w:r>
      <w:r w:rsidRPr="004759AF">
        <w:rPr>
          <w:color w:val="000000" w:themeColor="text1"/>
        </w:rPr>
        <w:br/>
        <w:t>- Buttons: Hit, Stand, New Game.</w:t>
      </w:r>
    </w:p>
    <w:p w14:paraId="78FC6373" w14:textId="77777777" w:rsidR="002352F5" w:rsidRPr="004759AF" w:rsidRDefault="002352F5" w:rsidP="002352F5">
      <w:pPr>
        <w:pStyle w:val="Heading2"/>
        <w:rPr>
          <w:color w:val="000000" w:themeColor="text1"/>
        </w:rPr>
      </w:pPr>
    </w:p>
    <w:p w14:paraId="3AC627AE" w14:textId="77777777" w:rsidR="00F9748B" w:rsidRPr="004759AF" w:rsidRDefault="00F9748B" w:rsidP="00F9748B">
      <w:pPr>
        <w:rPr>
          <w:color w:val="000000" w:themeColor="text1"/>
        </w:rPr>
      </w:pPr>
    </w:p>
    <w:p w14:paraId="75DB6F97" w14:textId="77777777" w:rsidR="0081107F" w:rsidRPr="004759AF" w:rsidRDefault="0081107F" w:rsidP="00F9748B">
      <w:pPr>
        <w:rPr>
          <w:color w:val="000000" w:themeColor="text1"/>
        </w:rPr>
      </w:pPr>
    </w:p>
    <w:p w14:paraId="4DE64E33" w14:textId="194EA428" w:rsidR="002352F5" w:rsidRPr="004759AF" w:rsidRDefault="00000000" w:rsidP="002352F5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lastRenderedPageBreak/>
        <w:t>6. Module Breakdown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59AF" w:rsidRPr="004759AF" w14:paraId="76CE2150" w14:textId="77777777" w:rsidTr="00235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1E08C9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Module</w:t>
            </w:r>
          </w:p>
        </w:tc>
        <w:tc>
          <w:tcPr>
            <w:tcW w:w="4320" w:type="dxa"/>
          </w:tcPr>
          <w:p w14:paraId="7B43E5A7" w14:textId="77777777" w:rsidR="00C159BA" w:rsidRPr="004759A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Description</w:t>
            </w:r>
          </w:p>
        </w:tc>
      </w:tr>
      <w:tr w:rsidR="004759AF" w:rsidRPr="004759AF" w14:paraId="407CF193" w14:textId="77777777" w:rsidTr="0023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E0FEC2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Main Module</w:t>
            </w:r>
          </w:p>
        </w:tc>
        <w:tc>
          <w:tcPr>
            <w:tcW w:w="4320" w:type="dxa"/>
          </w:tcPr>
          <w:p w14:paraId="3E9A4CB1" w14:textId="77777777" w:rsidR="00C159BA" w:rsidRPr="004759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Entry point (App.java)</w:t>
            </w:r>
          </w:p>
        </w:tc>
      </w:tr>
      <w:tr w:rsidR="004759AF" w:rsidRPr="004759AF" w14:paraId="6E3E1BB6" w14:textId="77777777" w:rsidTr="00235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4C74FD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Game Logic</w:t>
            </w:r>
          </w:p>
        </w:tc>
        <w:tc>
          <w:tcPr>
            <w:tcW w:w="4320" w:type="dxa"/>
          </w:tcPr>
          <w:p w14:paraId="5430C68E" w14:textId="77777777" w:rsidR="00C159BA" w:rsidRPr="004759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Handles game rules, scoring, and ace reduction</w:t>
            </w:r>
          </w:p>
        </w:tc>
      </w:tr>
      <w:tr w:rsidR="004759AF" w:rsidRPr="004759AF" w14:paraId="6930D1B9" w14:textId="77777777" w:rsidTr="0023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BA050F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Deck &amp; Card Handling</w:t>
            </w:r>
          </w:p>
        </w:tc>
        <w:tc>
          <w:tcPr>
            <w:tcW w:w="4320" w:type="dxa"/>
          </w:tcPr>
          <w:p w14:paraId="7E60F8AC" w14:textId="77777777" w:rsidR="00C159BA" w:rsidRPr="004759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Builds, shuffles, and manages 52-card deck</w:t>
            </w:r>
          </w:p>
        </w:tc>
      </w:tr>
      <w:tr w:rsidR="004759AF" w:rsidRPr="004759AF" w14:paraId="7F25B5BD" w14:textId="77777777" w:rsidTr="00235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EA8E23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Player/Dealer Management</w:t>
            </w:r>
          </w:p>
        </w:tc>
        <w:tc>
          <w:tcPr>
            <w:tcW w:w="4320" w:type="dxa"/>
          </w:tcPr>
          <w:p w14:paraId="115B85B9" w14:textId="77777777" w:rsidR="00C159BA" w:rsidRPr="004759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Tracks hands, sums, and ace counts</w:t>
            </w:r>
          </w:p>
        </w:tc>
      </w:tr>
      <w:tr w:rsidR="004759AF" w:rsidRPr="004759AF" w14:paraId="7BBE7286" w14:textId="77777777" w:rsidTr="0023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BA01F4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GUI Module</w:t>
            </w:r>
          </w:p>
        </w:tc>
        <w:tc>
          <w:tcPr>
            <w:tcW w:w="4320" w:type="dxa"/>
          </w:tcPr>
          <w:p w14:paraId="4EE9D5DE" w14:textId="77777777" w:rsidR="00C159BA" w:rsidRPr="004759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User interface, card rendering, and event handling</w:t>
            </w:r>
          </w:p>
        </w:tc>
      </w:tr>
      <w:tr w:rsidR="004759AF" w:rsidRPr="004759AF" w14:paraId="49F70DD5" w14:textId="77777777" w:rsidTr="00235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3C6674" w14:textId="77777777" w:rsidR="00C159BA" w:rsidRPr="004759AF" w:rsidRDefault="00000000">
            <w:pPr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Database Module</w:t>
            </w:r>
          </w:p>
        </w:tc>
        <w:tc>
          <w:tcPr>
            <w:tcW w:w="4320" w:type="dxa"/>
          </w:tcPr>
          <w:p w14:paraId="2C336003" w14:textId="77777777" w:rsidR="00C159BA" w:rsidRPr="004759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59AF">
              <w:rPr>
                <w:color w:val="000000" w:themeColor="text1"/>
              </w:rPr>
              <w:t>Player data management and score recording</w:t>
            </w:r>
          </w:p>
        </w:tc>
      </w:tr>
    </w:tbl>
    <w:p w14:paraId="552C232F" w14:textId="77777777" w:rsidR="002352F5" w:rsidRPr="004759AF" w:rsidRDefault="002352F5">
      <w:pPr>
        <w:pStyle w:val="Heading2"/>
        <w:rPr>
          <w:color w:val="000000" w:themeColor="text1"/>
        </w:rPr>
      </w:pPr>
    </w:p>
    <w:p w14:paraId="25DA8DCE" w14:textId="357B45A9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7. Database Integration (DBMS Application)</w:t>
      </w:r>
    </w:p>
    <w:p w14:paraId="4C7EE11E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 xml:space="preserve">Database: </w:t>
      </w:r>
      <w:proofErr w:type="spellStart"/>
      <w:r w:rsidRPr="004759AF">
        <w:rPr>
          <w:color w:val="000000" w:themeColor="text1"/>
        </w:rPr>
        <w:t>blackjack_db</w:t>
      </w:r>
      <w:proofErr w:type="spellEnd"/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Tables:</w:t>
      </w:r>
      <w:r w:rsidRPr="004759AF">
        <w:rPr>
          <w:color w:val="000000" w:themeColor="text1"/>
        </w:rPr>
        <w:br/>
        <w:t>CREATE TABLE players (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player_id</w:t>
      </w:r>
      <w:proofErr w:type="spellEnd"/>
      <w:r w:rsidRPr="004759AF">
        <w:rPr>
          <w:color w:val="000000" w:themeColor="text1"/>
        </w:rPr>
        <w:t xml:space="preserve"> INT AUTO_INCREMENT PRIMARY KEY,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player_name</w:t>
      </w:r>
      <w:proofErr w:type="spellEnd"/>
      <w:r w:rsidRPr="004759AF">
        <w:rPr>
          <w:color w:val="000000" w:themeColor="text1"/>
        </w:rPr>
        <w:t xml:space="preserve"> VARCHAR(100) NOT NULL</w:t>
      </w:r>
      <w:r w:rsidRPr="004759AF">
        <w:rPr>
          <w:color w:val="000000" w:themeColor="text1"/>
        </w:rPr>
        <w:br/>
        <w:t>);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CREATE TABLE games (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game_id</w:t>
      </w:r>
      <w:proofErr w:type="spellEnd"/>
      <w:r w:rsidRPr="004759AF">
        <w:rPr>
          <w:color w:val="000000" w:themeColor="text1"/>
        </w:rPr>
        <w:t xml:space="preserve"> INT AUTO_INCREMENT PRIMARY KEY,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player_id</w:t>
      </w:r>
      <w:proofErr w:type="spellEnd"/>
      <w:r w:rsidRPr="004759AF">
        <w:rPr>
          <w:color w:val="000000" w:themeColor="text1"/>
        </w:rPr>
        <w:t xml:space="preserve"> INT,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game_outcome</w:t>
      </w:r>
      <w:proofErr w:type="spellEnd"/>
      <w:r w:rsidRPr="004759AF">
        <w:rPr>
          <w:color w:val="000000" w:themeColor="text1"/>
        </w:rPr>
        <w:t xml:space="preserve"> VARCHAR(10),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player_score</w:t>
      </w:r>
      <w:proofErr w:type="spellEnd"/>
      <w:r w:rsidRPr="004759AF">
        <w:rPr>
          <w:color w:val="000000" w:themeColor="text1"/>
        </w:rPr>
        <w:t xml:space="preserve"> INT,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dealer_score</w:t>
      </w:r>
      <w:proofErr w:type="spellEnd"/>
      <w:r w:rsidRPr="004759AF">
        <w:rPr>
          <w:color w:val="000000" w:themeColor="text1"/>
        </w:rPr>
        <w:t xml:space="preserve"> INT,</w:t>
      </w:r>
      <w:r w:rsidRPr="004759AF">
        <w:rPr>
          <w:color w:val="000000" w:themeColor="text1"/>
        </w:rPr>
        <w:br/>
        <w:t xml:space="preserve">  </w:t>
      </w:r>
      <w:proofErr w:type="spellStart"/>
      <w:r w:rsidRPr="004759AF">
        <w:rPr>
          <w:color w:val="000000" w:themeColor="text1"/>
        </w:rPr>
        <w:t>played_at</w:t>
      </w:r>
      <w:proofErr w:type="spellEnd"/>
      <w:r w:rsidRPr="004759AF">
        <w:rPr>
          <w:color w:val="000000" w:themeColor="text1"/>
        </w:rPr>
        <w:t xml:space="preserve"> TIMESTAMP DEFAULT CURRENT_TIMESTAMP,</w:t>
      </w:r>
      <w:r w:rsidRPr="004759AF">
        <w:rPr>
          <w:color w:val="000000" w:themeColor="text1"/>
        </w:rPr>
        <w:br/>
        <w:t xml:space="preserve">  FOREIGN KEY (</w:t>
      </w:r>
      <w:proofErr w:type="spellStart"/>
      <w:r w:rsidRPr="004759AF">
        <w:rPr>
          <w:color w:val="000000" w:themeColor="text1"/>
        </w:rPr>
        <w:t>player_id</w:t>
      </w:r>
      <w:proofErr w:type="spellEnd"/>
      <w:r w:rsidRPr="004759AF">
        <w:rPr>
          <w:color w:val="000000" w:themeColor="text1"/>
        </w:rPr>
        <w:t>) REFERENCES players(</w:t>
      </w:r>
      <w:proofErr w:type="spellStart"/>
      <w:r w:rsidRPr="004759AF">
        <w:rPr>
          <w:color w:val="000000" w:themeColor="text1"/>
        </w:rPr>
        <w:t>player_id</w:t>
      </w:r>
      <w:proofErr w:type="spellEnd"/>
      <w:r w:rsidRPr="004759AF">
        <w:rPr>
          <w:color w:val="000000" w:themeColor="text1"/>
        </w:rPr>
        <w:t>)</w:t>
      </w:r>
      <w:r w:rsidRPr="004759AF">
        <w:rPr>
          <w:color w:val="000000" w:themeColor="text1"/>
        </w:rPr>
        <w:br/>
        <w:t>);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br/>
        <w:t>Features:</w:t>
      </w:r>
      <w:r w:rsidRPr="004759AF">
        <w:rPr>
          <w:color w:val="000000" w:themeColor="text1"/>
        </w:rPr>
        <w:br/>
        <w:t>- Persistent player identity across sessions.</w:t>
      </w:r>
      <w:r w:rsidRPr="004759AF">
        <w:rPr>
          <w:color w:val="000000" w:themeColor="text1"/>
        </w:rPr>
        <w:br/>
        <w:t>- Automatic creation of new player records.</w:t>
      </w:r>
      <w:r w:rsidRPr="004759AF">
        <w:rPr>
          <w:color w:val="000000" w:themeColor="text1"/>
        </w:rPr>
        <w:br/>
        <w:t>- Game result logging for analytics or leaderboard implementation.</w:t>
      </w:r>
    </w:p>
    <w:p w14:paraId="5B0A4EBB" w14:textId="77777777" w:rsidR="002352F5" w:rsidRPr="004759AF" w:rsidRDefault="002352F5">
      <w:pPr>
        <w:pStyle w:val="Heading2"/>
        <w:rPr>
          <w:color w:val="000000" w:themeColor="text1"/>
        </w:rPr>
      </w:pPr>
    </w:p>
    <w:p w14:paraId="3A8F081A" w14:textId="4B74CDDC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8. Gameplay Flow</w:t>
      </w:r>
    </w:p>
    <w:p w14:paraId="69145103" w14:textId="4027C7A6" w:rsidR="002352F5" w:rsidRPr="004759AF" w:rsidRDefault="00000000" w:rsidP="0081107F">
      <w:pPr>
        <w:rPr>
          <w:color w:val="000000" w:themeColor="text1"/>
        </w:rPr>
      </w:pPr>
      <w:r w:rsidRPr="004759AF">
        <w:rPr>
          <w:color w:val="000000" w:themeColor="text1"/>
        </w:rPr>
        <w:t>1. Player enters name → retrieved/created in DB.</w:t>
      </w:r>
      <w:r w:rsidRPr="004759AF">
        <w:rPr>
          <w:color w:val="000000" w:themeColor="text1"/>
        </w:rPr>
        <w:br/>
        <w:t>2. Cards are shuffled and dealt.</w:t>
      </w:r>
      <w:r w:rsidRPr="004759AF">
        <w:rPr>
          <w:color w:val="000000" w:themeColor="text1"/>
        </w:rPr>
        <w:br/>
        <w:t>3. Player plays via “Hit” or “Stand”.</w:t>
      </w:r>
      <w:r w:rsidRPr="004759AF">
        <w:rPr>
          <w:color w:val="000000" w:themeColor="text1"/>
        </w:rPr>
        <w:br/>
        <w:t>4. Dealer plays automatically.</w:t>
      </w:r>
      <w:r w:rsidRPr="004759AF">
        <w:rPr>
          <w:color w:val="000000" w:themeColor="text1"/>
        </w:rPr>
        <w:br/>
      </w:r>
      <w:r w:rsidRPr="004759AF">
        <w:rPr>
          <w:color w:val="000000" w:themeColor="text1"/>
        </w:rPr>
        <w:lastRenderedPageBreak/>
        <w:t>5. Game result (Win/Loss/Tie) displayed on screen.</w:t>
      </w:r>
      <w:r w:rsidRPr="004759AF">
        <w:rPr>
          <w:color w:val="000000" w:themeColor="text1"/>
        </w:rPr>
        <w:br/>
        <w:t>6. Result saved to the database.</w:t>
      </w:r>
      <w:r w:rsidRPr="004759AF">
        <w:rPr>
          <w:color w:val="000000" w:themeColor="text1"/>
        </w:rPr>
        <w:br/>
        <w:t>7. “New Game” button allows replay.</w:t>
      </w:r>
    </w:p>
    <w:p w14:paraId="46CB76A6" w14:textId="77777777" w:rsidR="0081107F" w:rsidRPr="004759AF" w:rsidRDefault="0081107F" w:rsidP="0081107F">
      <w:pPr>
        <w:rPr>
          <w:color w:val="000000" w:themeColor="text1"/>
        </w:rPr>
      </w:pPr>
    </w:p>
    <w:p w14:paraId="762CDF2A" w14:textId="7FF8063D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9. OOP Concepts Demonstrated</w:t>
      </w:r>
    </w:p>
    <w:p w14:paraId="327A4B64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- Encapsulation: Data (player hands, scores) contained within classes.</w:t>
      </w:r>
      <w:r w:rsidRPr="004759AF">
        <w:rPr>
          <w:color w:val="000000" w:themeColor="text1"/>
        </w:rPr>
        <w:br/>
        <w:t>- Abstraction: GUI hides complex game logic.</w:t>
      </w:r>
      <w:r w:rsidRPr="004759AF">
        <w:rPr>
          <w:color w:val="000000" w:themeColor="text1"/>
        </w:rPr>
        <w:br/>
        <w:t>- Composition: Deck built using Card objects.</w:t>
      </w:r>
      <w:r w:rsidRPr="004759AF">
        <w:rPr>
          <w:color w:val="000000" w:themeColor="text1"/>
        </w:rPr>
        <w:br/>
        <w:t>- Polymorphism: Event handling via action listeners.</w:t>
      </w:r>
      <w:r w:rsidRPr="004759AF">
        <w:rPr>
          <w:color w:val="000000" w:themeColor="text1"/>
        </w:rPr>
        <w:br/>
        <w:t>- Modularity: Game, GUI, and DB modules operate independently.</w:t>
      </w:r>
    </w:p>
    <w:p w14:paraId="05D60E87" w14:textId="77777777" w:rsidR="002352F5" w:rsidRPr="004759AF" w:rsidRDefault="002352F5">
      <w:pPr>
        <w:pStyle w:val="Heading2"/>
        <w:rPr>
          <w:color w:val="000000" w:themeColor="text1"/>
        </w:rPr>
      </w:pPr>
    </w:p>
    <w:p w14:paraId="18AAFBFE" w14:textId="1179B9B5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10. Results and Testing</w:t>
      </w:r>
    </w:p>
    <w:p w14:paraId="77FBC9CD" w14:textId="4A0BC23F" w:rsidR="002352F5" w:rsidRPr="004759AF" w:rsidRDefault="00000000" w:rsidP="0081107F">
      <w:pPr>
        <w:rPr>
          <w:color w:val="000000" w:themeColor="text1"/>
        </w:rPr>
      </w:pPr>
      <w:r w:rsidRPr="004759AF">
        <w:rPr>
          <w:color w:val="000000" w:themeColor="text1"/>
        </w:rPr>
        <w:t>- Game runs smoothly with GUI updates after each action.</w:t>
      </w:r>
      <w:r w:rsidRPr="004759AF">
        <w:rPr>
          <w:color w:val="000000" w:themeColor="text1"/>
        </w:rPr>
        <w:br/>
        <w:t>- Database correctly logs outcomes and player info.</w:t>
      </w:r>
      <w:r w:rsidRPr="004759AF">
        <w:rPr>
          <w:color w:val="000000" w:themeColor="text1"/>
        </w:rPr>
        <w:br/>
        <w:t>- Edge cases (Aces adjustment, player bust, dealer bust) handled correctly.</w:t>
      </w:r>
      <w:r w:rsidRPr="004759AF">
        <w:rPr>
          <w:color w:val="000000" w:themeColor="text1"/>
        </w:rPr>
        <w:br/>
        <w:t>- Visual assets dynamically loaded from the /cards directory.</w:t>
      </w:r>
    </w:p>
    <w:p w14:paraId="67B38FF0" w14:textId="77777777" w:rsidR="0081107F" w:rsidRPr="004759AF" w:rsidRDefault="0081107F" w:rsidP="0081107F">
      <w:pPr>
        <w:rPr>
          <w:color w:val="000000" w:themeColor="text1"/>
        </w:rPr>
      </w:pPr>
    </w:p>
    <w:p w14:paraId="6872EF5F" w14:textId="641796A9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11. Future Enhancements</w:t>
      </w:r>
    </w:p>
    <w:p w14:paraId="1C55F963" w14:textId="2DDF9908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- Add Leaderboard view showing top players.</w:t>
      </w:r>
      <w:r w:rsidRPr="004759AF">
        <w:rPr>
          <w:color w:val="000000" w:themeColor="text1"/>
        </w:rPr>
        <w:br/>
        <w:t>- Implement Login system for multiple players.</w:t>
      </w:r>
      <w:r w:rsidRPr="004759AF">
        <w:rPr>
          <w:color w:val="000000" w:themeColor="text1"/>
        </w:rPr>
        <w:br/>
        <w:t>- Add Sound effects and Animations for enhanced UX.</w:t>
      </w:r>
      <w:r w:rsidR="0081107F" w:rsidRPr="004759AF">
        <w:rPr>
          <w:color w:val="000000" w:themeColor="text1"/>
        </w:rPr>
        <w:t xml:space="preserve"> </w:t>
      </w:r>
      <w:r w:rsidRPr="004759AF">
        <w:rPr>
          <w:color w:val="000000" w:themeColor="text1"/>
        </w:rPr>
        <w:br/>
        <w:t>- Deploy as a web-based application using JavaFX or Spring Boot.</w:t>
      </w:r>
    </w:p>
    <w:p w14:paraId="6C57A46E" w14:textId="77777777" w:rsidR="0081107F" w:rsidRPr="004759AF" w:rsidRDefault="0081107F">
      <w:pPr>
        <w:rPr>
          <w:color w:val="000000" w:themeColor="text1"/>
        </w:rPr>
      </w:pPr>
    </w:p>
    <w:p w14:paraId="2E6992BA" w14:textId="7640D403" w:rsidR="002352F5" w:rsidRPr="004759AF" w:rsidRDefault="002352F5" w:rsidP="002352F5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12. Sample Run</w:t>
      </w:r>
    </w:p>
    <w:p w14:paraId="125C0ED6" w14:textId="77777777" w:rsidR="002352F5" w:rsidRPr="004759AF" w:rsidRDefault="002352F5" w:rsidP="002352F5">
      <w:pPr>
        <w:rPr>
          <w:color w:val="000000" w:themeColor="text1"/>
        </w:rPr>
      </w:pPr>
    </w:p>
    <w:p w14:paraId="017FB25C" w14:textId="03D87011" w:rsidR="002352F5" w:rsidRPr="004759AF" w:rsidRDefault="002352F5" w:rsidP="002352F5">
      <w:pPr>
        <w:jc w:val="center"/>
        <w:rPr>
          <w:color w:val="000000" w:themeColor="text1"/>
        </w:rPr>
      </w:pPr>
      <w:r w:rsidRPr="004759AF">
        <w:rPr>
          <w:noProof/>
          <w:color w:val="000000" w:themeColor="text1"/>
        </w:rPr>
        <w:drawing>
          <wp:inline distT="0" distB="0" distL="0" distR="0" wp14:anchorId="7D4F8E60" wp14:editId="235D1D55">
            <wp:extent cx="3727450" cy="1803400"/>
            <wp:effectExtent l="0" t="0" r="6350" b="6350"/>
            <wp:docPr id="93254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8E9F" w14:textId="6776CC37" w:rsidR="002352F5" w:rsidRPr="004759AF" w:rsidRDefault="002352F5" w:rsidP="00D552A9">
      <w:pPr>
        <w:jc w:val="center"/>
        <w:rPr>
          <w:color w:val="000000" w:themeColor="text1"/>
        </w:rPr>
      </w:pPr>
      <w:r w:rsidRPr="004759AF">
        <w:rPr>
          <w:color w:val="000000" w:themeColor="text1"/>
        </w:rPr>
        <w:t>When the game runs, it asks for the name of the player to play the game and store the result</w:t>
      </w:r>
    </w:p>
    <w:p w14:paraId="68DDC75E" w14:textId="780AEE9B" w:rsidR="003317BC" w:rsidRPr="004759AF" w:rsidRDefault="002352F5" w:rsidP="003317BC">
      <w:pPr>
        <w:jc w:val="center"/>
        <w:rPr>
          <w:color w:val="000000" w:themeColor="text1"/>
        </w:rPr>
      </w:pPr>
      <w:r w:rsidRPr="004759AF">
        <w:rPr>
          <w:noProof/>
          <w:color w:val="000000" w:themeColor="text1"/>
        </w:rPr>
        <w:lastRenderedPageBreak/>
        <w:drawing>
          <wp:inline distT="0" distB="0" distL="0" distR="0" wp14:anchorId="13131E79" wp14:editId="2F78B00C">
            <wp:extent cx="5486400" cy="5718810"/>
            <wp:effectExtent l="0" t="0" r="0" b="0"/>
            <wp:docPr id="465472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141C" w14:textId="77777777" w:rsidR="003317BC" w:rsidRPr="004759AF" w:rsidRDefault="003317BC" w:rsidP="003317BC">
      <w:pPr>
        <w:spacing w:after="20" w:line="240" w:lineRule="auto"/>
        <w:rPr>
          <w:color w:val="000000" w:themeColor="text1"/>
        </w:rPr>
      </w:pPr>
    </w:p>
    <w:p w14:paraId="1E3F0B3D" w14:textId="1DA89EB8" w:rsidR="0081107F" w:rsidRPr="004759AF" w:rsidRDefault="0081107F" w:rsidP="0081107F">
      <w:pPr>
        <w:pStyle w:val="ListParagraph"/>
        <w:numPr>
          <w:ilvl w:val="0"/>
          <w:numId w:val="10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The player is dealt 2 random cards at the start and is given the option to either </w:t>
      </w:r>
      <w:r w:rsidRPr="004759AF">
        <w:rPr>
          <w:rStyle w:val="Strong"/>
          <w:color w:val="000000" w:themeColor="text1"/>
        </w:rPr>
        <w:t>Hit</w:t>
      </w:r>
      <w:r w:rsidRPr="004759AF">
        <w:rPr>
          <w:color w:val="000000" w:themeColor="text1"/>
        </w:rPr>
        <w:t xml:space="preserve"> or </w:t>
      </w:r>
      <w:r w:rsidRPr="004759AF">
        <w:rPr>
          <w:rStyle w:val="Strong"/>
          <w:color w:val="000000" w:themeColor="text1"/>
        </w:rPr>
        <w:t>Stand</w:t>
      </w:r>
      <w:r w:rsidRPr="004759AF">
        <w:rPr>
          <w:color w:val="000000" w:themeColor="text1"/>
        </w:rPr>
        <w:t>.</w:t>
      </w:r>
    </w:p>
    <w:p w14:paraId="4855E728" w14:textId="77777777" w:rsidR="0081107F" w:rsidRPr="004759AF" w:rsidRDefault="0081107F" w:rsidP="0081107F">
      <w:pPr>
        <w:spacing w:after="20" w:line="240" w:lineRule="auto"/>
        <w:rPr>
          <w:color w:val="000000" w:themeColor="text1"/>
        </w:rPr>
      </w:pPr>
    </w:p>
    <w:p w14:paraId="6AD68B6F" w14:textId="5086938B" w:rsidR="0081107F" w:rsidRPr="004759AF" w:rsidRDefault="0081107F" w:rsidP="0081107F">
      <w:pPr>
        <w:pStyle w:val="ListParagraph"/>
        <w:numPr>
          <w:ilvl w:val="0"/>
          <w:numId w:val="10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>Since the total card value is currently 11 (8 + 3 = 11), there’s a high chance that if the player hits, the total will be less than or equal to 21.</w:t>
      </w:r>
    </w:p>
    <w:p w14:paraId="373217BA" w14:textId="77777777" w:rsidR="0081107F" w:rsidRPr="004759AF" w:rsidRDefault="0081107F" w:rsidP="0081107F">
      <w:pPr>
        <w:spacing w:after="20" w:line="240" w:lineRule="auto"/>
        <w:rPr>
          <w:color w:val="000000" w:themeColor="text1"/>
        </w:rPr>
      </w:pPr>
    </w:p>
    <w:p w14:paraId="03A39BCD" w14:textId="43B02247" w:rsidR="0081107F" w:rsidRPr="004759AF" w:rsidRDefault="0081107F" w:rsidP="0081107F">
      <w:pPr>
        <w:pStyle w:val="ListParagraph"/>
        <w:numPr>
          <w:ilvl w:val="0"/>
          <w:numId w:val="10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Therefore, the player decides to </w:t>
      </w:r>
      <w:r w:rsidRPr="004759AF">
        <w:rPr>
          <w:rStyle w:val="Strong"/>
          <w:color w:val="000000" w:themeColor="text1"/>
        </w:rPr>
        <w:t>Hit</w:t>
      </w:r>
      <w:r w:rsidRPr="004759AF">
        <w:rPr>
          <w:color w:val="000000" w:themeColor="text1"/>
        </w:rPr>
        <w:t xml:space="preserve"> for another card.</w:t>
      </w:r>
    </w:p>
    <w:p w14:paraId="2AFE8279" w14:textId="77777777" w:rsidR="0081107F" w:rsidRPr="004759AF" w:rsidRDefault="0081107F" w:rsidP="0081107F">
      <w:pPr>
        <w:spacing w:after="20" w:line="240" w:lineRule="auto"/>
        <w:jc w:val="center"/>
        <w:rPr>
          <w:color w:val="000000" w:themeColor="text1"/>
        </w:rPr>
      </w:pPr>
    </w:p>
    <w:p w14:paraId="34C1A1AE" w14:textId="77777777" w:rsidR="0081107F" w:rsidRPr="004759AF" w:rsidRDefault="0081107F" w:rsidP="0081107F">
      <w:pPr>
        <w:spacing w:after="20" w:line="240" w:lineRule="auto"/>
        <w:jc w:val="center"/>
        <w:rPr>
          <w:color w:val="000000" w:themeColor="text1"/>
        </w:rPr>
      </w:pPr>
    </w:p>
    <w:p w14:paraId="7E5FC791" w14:textId="77777777" w:rsidR="0081107F" w:rsidRPr="004759AF" w:rsidRDefault="0081107F" w:rsidP="0081107F">
      <w:pPr>
        <w:spacing w:after="20" w:line="240" w:lineRule="auto"/>
        <w:jc w:val="center"/>
        <w:rPr>
          <w:color w:val="000000" w:themeColor="text1"/>
        </w:rPr>
      </w:pPr>
    </w:p>
    <w:p w14:paraId="6A0DC319" w14:textId="1B350DCA" w:rsidR="0081107F" w:rsidRPr="004759AF" w:rsidRDefault="0081107F">
      <w:pPr>
        <w:pStyle w:val="Heading2"/>
        <w:rPr>
          <w:color w:val="000000" w:themeColor="text1"/>
        </w:rPr>
      </w:pPr>
      <w:r w:rsidRPr="004759AF">
        <w:rPr>
          <w:noProof/>
          <w:color w:val="000000" w:themeColor="text1"/>
        </w:rPr>
        <w:lastRenderedPageBreak/>
        <w:drawing>
          <wp:inline distT="0" distB="0" distL="0" distR="0" wp14:anchorId="0F5EACD8" wp14:editId="799DBB71">
            <wp:extent cx="5486400" cy="5715635"/>
            <wp:effectExtent l="0" t="0" r="0" b="0"/>
            <wp:docPr id="5403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ABE9" w14:textId="77777777" w:rsidR="0081107F" w:rsidRPr="004759AF" w:rsidRDefault="0081107F" w:rsidP="0081107F">
      <w:pPr>
        <w:rPr>
          <w:color w:val="000000" w:themeColor="text1"/>
        </w:rPr>
      </w:pPr>
    </w:p>
    <w:p w14:paraId="2651B09B" w14:textId="772C8C12" w:rsidR="003317BC" w:rsidRPr="004759AF" w:rsidRDefault="0081107F" w:rsidP="003317BC">
      <w:pPr>
        <w:pStyle w:val="ListParagraph"/>
        <w:numPr>
          <w:ilvl w:val="0"/>
          <w:numId w:val="11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Another card is dealt to the player. Since the value of all face cards is 11, the new total is 8 + 3 + 10 = 21. </w:t>
      </w:r>
    </w:p>
    <w:p w14:paraId="2C2C1188" w14:textId="77777777" w:rsidR="003317BC" w:rsidRPr="004759AF" w:rsidRDefault="003317BC" w:rsidP="003317BC">
      <w:pPr>
        <w:pStyle w:val="ListParagraph"/>
        <w:spacing w:after="20" w:line="240" w:lineRule="auto"/>
        <w:rPr>
          <w:color w:val="000000" w:themeColor="text1"/>
        </w:rPr>
      </w:pPr>
    </w:p>
    <w:p w14:paraId="036AB7D1" w14:textId="624C0DE0" w:rsidR="003317BC" w:rsidRPr="004759AF" w:rsidRDefault="0081107F" w:rsidP="003317BC">
      <w:pPr>
        <w:pStyle w:val="ListParagraph"/>
        <w:numPr>
          <w:ilvl w:val="0"/>
          <w:numId w:val="11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>Since the player is not supposed to go above 21, they choose to stand to stop further dealing of cards.</w:t>
      </w:r>
    </w:p>
    <w:p w14:paraId="57586FC9" w14:textId="77777777" w:rsidR="003317BC" w:rsidRPr="004759AF" w:rsidRDefault="003317BC" w:rsidP="003317BC">
      <w:pPr>
        <w:spacing w:after="20" w:line="240" w:lineRule="auto"/>
        <w:rPr>
          <w:color w:val="000000" w:themeColor="text1"/>
        </w:rPr>
      </w:pPr>
    </w:p>
    <w:p w14:paraId="78E1A39E" w14:textId="3F6D116F" w:rsidR="003317BC" w:rsidRPr="004759AF" w:rsidRDefault="003317BC" w:rsidP="003317BC">
      <w:pPr>
        <w:pStyle w:val="ListParagraph"/>
        <w:numPr>
          <w:ilvl w:val="0"/>
          <w:numId w:val="11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>Now the dealer deals cards to themselves.</w:t>
      </w:r>
    </w:p>
    <w:p w14:paraId="44F33F8D" w14:textId="42D9D153" w:rsidR="003317BC" w:rsidRPr="004759AF" w:rsidRDefault="003317BC" w:rsidP="003317BC">
      <w:pPr>
        <w:pStyle w:val="Heading2"/>
        <w:rPr>
          <w:color w:val="000000" w:themeColor="text1"/>
        </w:rPr>
      </w:pPr>
      <w:r w:rsidRPr="004759AF">
        <w:rPr>
          <w:noProof/>
          <w:color w:val="000000" w:themeColor="text1"/>
        </w:rPr>
        <w:lastRenderedPageBreak/>
        <w:drawing>
          <wp:inline distT="0" distB="0" distL="0" distR="0" wp14:anchorId="2A495BB0" wp14:editId="04F6A5D8">
            <wp:extent cx="5486400" cy="5743575"/>
            <wp:effectExtent l="0" t="0" r="0" b="9525"/>
            <wp:docPr id="25136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AFE" w14:textId="77777777" w:rsidR="003317BC" w:rsidRPr="004759AF" w:rsidRDefault="003317BC" w:rsidP="003317BC">
      <w:pPr>
        <w:spacing w:after="20" w:line="240" w:lineRule="auto"/>
        <w:rPr>
          <w:color w:val="000000" w:themeColor="text1"/>
        </w:rPr>
      </w:pPr>
    </w:p>
    <w:p w14:paraId="162AACBD" w14:textId="77777777" w:rsidR="003317BC" w:rsidRPr="004759AF" w:rsidRDefault="003317BC" w:rsidP="003317BC">
      <w:pPr>
        <w:spacing w:after="20" w:line="240" w:lineRule="auto"/>
        <w:rPr>
          <w:color w:val="000000" w:themeColor="text1"/>
        </w:rPr>
      </w:pPr>
    </w:p>
    <w:p w14:paraId="7D0FD3D5" w14:textId="07472F61" w:rsidR="003317BC" w:rsidRPr="004759AF" w:rsidRDefault="003317BC" w:rsidP="003317BC">
      <w:pPr>
        <w:pStyle w:val="ListParagraph"/>
        <w:numPr>
          <w:ilvl w:val="0"/>
          <w:numId w:val="13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The dealer deals themselves trying to reach a number greater than the </w:t>
      </w:r>
      <w:proofErr w:type="gramStart"/>
      <w:r w:rsidRPr="004759AF">
        <w:rPr>
          <w:color w:val="000000" w:themeColor="text1"/>
        </w:rPr>
        <w:t>player’s</w:t>
      </w:r>
      <w:proofErr w:type="gramEnd"/>
      <w:r w:rsidRPr="004759AF">
        <w:rPr>
          <w:color w:val="000000" w:themeColor="text1"/>
        </w:rPr>
        <w:t xml:space="preserve"> without busting.</w:t>
      </w:r>
    </w:p>
    <w:p w14:paraId="1B66044E" w14:textId="77777777" w:rsidR="003317BC" w:rsidRPr="004759AF" w:rsidRDefault="003317BC" w:rsidP="003317BC">
      <w:pPr>
        <w:spacing w:after="20" w:line="240" w:lineRule="auto"/>
        <w:ind w:left="360"/>
        <w:rPr>
          <w:color w:val="000000" w:themeColor="text1"/>
        </w:rPr>
      </w:pPr>
    </w:p>
    <w:p w14:paraId="5481B0B0" w14:textId="7AB40623" w:rsidR="003317BC" w:rsidRPr="004759AF" w:rsidRDefault="003317BC" w:rsidP="003317BC">
      <w:pPr>
        <w:pStyle w:val="ListParagraph"/>
        <w:numPr>
          <w:ilvl w:val="0"/>
          <w:numId w:val="13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Here, the dealer stopped at 18. </w:t>
      </w:r>
      <w:r w:rsidRPr="004759AF">
        <w:rPr>
          <w:color w:val="000000" w:themeColor="text1"/>
        </w:rPr>
        <w:t>Since he has a total less than the player, the player wins the game.</w:t>
      </w:r>
    </w:p>
    <w:p w14:paraId="6F2D972A" w14:textId="77777777" w:rsidR="003317BC" w:rsidRPr="004759AF" w:rsidRDefault="003317BC" w:rsidP="003317BC">
      <w:pPr>
        <w:pStyle w:val="ListParagraph"/>
        <w:rPr>
          <w:color w:val="000000" w:themeColor="text1"/>
        </w:rPr>
      </w:pPr>
    </w:p>
    <w:p w14:paraId="5D3902CF" w14:textId="5B4189B7" w:rsidR="003317BC" w:rsidRPr="004759AF" w:rsidRDefault="003317BC" w:rsidP="003317BC">
      <w:pPr>
        <w:pStyle w:val="ListParagraph"/>
        <w:numPr>
          <w:ilvl w:val="0"/>
          <w:numId w:val="13"/>
        </w:numPr>
        <w:spacing w:after="20" w:line="240" w:lineRule="auto"/>
        <w:rPr>
          <w:color w:val="000000" w:themeColor="text1"/>
        </w:rPr>
      </w:pPr>
      <w:r w:rsidRPr="004759AF">
        <w:rPr>
          <w:color w:val="000000" w:themeColor="text1"/>
        </w:rPr>
        <w:t xml:space="preserve">The player then gets the option to start a </w:t>
      </w:r>
      <w:r w:rsidRPr="004759AF">
        <w:rPr>
          <w:rStyle w:val="Strong"/>
          <w:color w:val="000000" w:themeColor="text1"/>
        </w:rPr>
        <w:t>New Game</w:t>
      </w:r>
      <w:r w:rsidRPr="004759AF">
        <w:rPr>
          <w:color w:val="000000" w:themeColor="text1"/>
        </w:rPr>
        <w:t>.</w:t>
      </w:r>
    </w:p>
    <w:p w14:paraId="0A06C2ED" w14:textId="77777777" w:rsidR="003317BC" w:rsidRPr="004759AF" w:rsidRDefault="003317BC" w:rsidP="003317BC">
      <w:pPr>
        <w:spacing w:after="20" w:line="240" w:lineRule="auto"/>
        <w:rPr>
          <w:color w:val="000000" w:themeColor="text1"/>
        </w:rPr>
      </w:pPr>
    </w:p>
    <w:p w14:paraId="52DA51DF" w14:textId="77777777" w:rsidR="003317BC" w:rsidRPr="004759AF" w:rsidRDefault="003317BC" w:rsidP="003317BC">
      <w:pPr>
        <w:rPr>
          <w:color w:val="000000" w:themeColor="text1"/>
        </w:rPr>
      </w:pPr>
    </w:p>
    <w:p w14:paraId="0405A177" w14:textId="77777777" w:rsidR="003317BC" w:rsidRPr="004759AF" w:rsidRDefault="003317BC" w:rsidP="003317BC">
      <w:pPr>
        <w:rPr>
          <w:color w:val="000000" w:themeColor="text1"/>
        </w:rPr>
      </w:pPr>
    </w:p>
    <w:p w14:paraId="6CC06209" w14:textId="77777777" w:rsidR="003317BC" w:rsidRPr="004759AF" w:rsidRDefault="003317BC" w:rsidP="003317BC">
      <w:pPr>
        <w:rPr>
          <w:color w:val="000000" w:themeColor="text1"/>
        </w:rPr>
      </w:pPr>
    </w:p>
    <w:p w14:paraId="13979AD2" w14:textId="2716F76F" w:rsidR="003317BC" w:rsidRPr="004759AF" w:rsidRDefault="003317BC" w:rsidP="003317BC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</w:t>
      </w:r>
      <w:r w:rsidRPr="004759AF">
        <w:rPr>
          <w:color w:val="000000" w:themeColor="text1"/>
        </w:rPr>
        <w:t>3</w:t>
      </w:r>
      <w:r w:rsidRPr="004759AF">
        <w:rPr>
          <w:color w:val="000000" w:themeColor="text1"/>
        </w:rPr>
        <w:t xml:space="preserve">. </w:t>
      </w:r>
      <w:r w:rsidRPr="004759AF">
        <w:rPr>
          <w:color w:val="000000" w:themeColor="text1"/>
        </w:rPr>
        <w:t>Databases</w:t>
      </w:r>
    </w:p>
    <w:p w14:paraId="3A9AF24B" w14:textId="130108C8" w:rsidR="003317BC" w:rsidRPr="004759AF" w:rsidRDefault="003317BC" w:rsidP="003317BC">
      <w:pPr>
        <w:rPr>
          <w:color w:val="000000" w:themeColor="text1"/>
        </w:rPr>
      </w:pPr>
      <w:r w:rsidRPr="004759AF">
        <w:rPr>
          <w:color w:val="000000" w:themeColor="text1"/>
        </w:rPr>
        <w:t>The game uses two databases to log the results of every game played, and to store different players by assigning unique ids to them.</w:t>
      </w:r>
    </w:p>
    <w:p w14:paraId="78B28705" w14:textId="77777777" w:rsidR="003317BC" w:rsidRPr="004759AF" w:rsidRDefault="003317BC" w:rsidP="003317BC">
      <w:pPr>
        <w:rPr>
          <w:color w:val="000000" w:themeColor="text1"/>
        </w:rPr>
      </w:pPr>
    </w:p>
    <w:p w14:paraId="433D8109" w14:textId="3AB05D19" w:rsidR="004759AF" w:rsidRPr="004759AF" w:rsidRDefault="004759AF" w:rsidP="003317BC">
      <w:pPr>
        <w:rPr>
          <w:color w:val="000000" w:themeColor="text1"/>
        </w:rPr>
      </w:pPr>
      <w:r w:rsidRPr="004759AF">
        <w:rPr>
          <w:noProof/>
          <w:color w:val="000000" w:themeColor="text1"/>
        </w:rPr>
        <w:drawing>
          <wp:inline distT="0" distB="0" distL="0" distR="0" wp14:anchorId="5E208422" wp14:editId="74107D22">
            <wp:extent cx="5486400" cy="4862830"/>
            <wp:effectExtent l="0" t="0" r="0" b="0"/>
            <wp:docPr id="1185253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8344" w14:textId="4C6AD87F" w:rsidR="004759AF" w:rsidRPr="004759AF" w:rsidRDefault="004759AF" w:rsidP="003317BC">
      <w:pPr>
        <w:rPr>
          <w:color w:val="000000" w:themeColor="text1"/>
        </w:rPr>
      </w:pPr>
      <w:r w:rsidRPr="004759AF">
        <w:rPr>
          <w:noProof/>
          <w:color w:val="000000" w:themeColor="text1"/>
        </w:rPr>
        <w:lastRenderedPageBreak/>
        <w:drawing>
          <wp:inline distT="0" distB="0" distL="0" distR="0" wp14:anchorId="6083E230" wp14:editId="13977C7E">
            <wp:extent cx="5486400" cy="2253615"/>
            <wp:effectExtent l="0" t="0" r="0" b="0"/>
            <wp:docPr id="957616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3086" w14:textId="77777777" w:rsidR="004759AF" w:rsidRPr="004759AF" w:rsidRDefault="004759AF" w:rsidP="003317BC">
      <w:pPr>
        <w:rPr>
          <w:color w:val="000000" w:themeColor="text1"/>
        </w:rPr>
      </w:pPr>
    </w:p>
    <w:p w14:paraId="294D17B1" w14:textId="4524A037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1</w:t>
      </w:r>
      <w:r w:rsidR="003317BC" w:rsidRPr="004759AF">
        <w:rPr>
          <w:color w:val="000000" w:themeColor="text1"/>
        </w:rPr>
        <w:t>4</w:t>
      </w:r>
      <w:r w:rsidRPr="004759AF">
        <w:rPr>
          <w:color w:val="000000" w:themeColor="text1"/>
        </w:rPr>
        <w:t>. Conclusio</w:t>
      </w:r>
      <w:r w:rsidR="003317BC" w:rsidRPr="004759AF">
        <w:rPr>
          <w:color w:val="000000" w:themeColor="text1"/>
        </w:rPr>
        <w:t>n</w:t>
      </w:r>
    </w:p>
    <w:p w14:paraId="0D92BB25" w14:textId="77777777" w:rsidR="00C159BA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 xml:space="preserve">The BlackJack Game Project successfully integrates Java’s object-oriented features with GUI and database components to deliver an interactive, real-world application. </w:t>
      </w:r>
      <w:r w:rsidRPr="004759AF">
        <w:rPr>
          <w:color w:val="000000" w:themeColor="text1"/>
        </w:rPr>
        <w:br/>
        <w:t>It effectively demonstrates modular programming, user interface design, and persistent storage — providing a strong foundation for further extension into multiplayer or online modes.</w:t>
      </w:r>
    </w:p>
    <w:p w14:paraId="512225C0" w14:textId="77777777" w:rsidR="00C159BA" w:rsidRPr="004759AF" w:rsidRDefault="00000000">
      <w:pPr>
        <w:pStyle w:val="Heading2"/>
        <w:rPr>
          <w:color w:val="000000" w:themeColor="text1"/>
        </w:rPr>
      </w:pPr>
      <w:r w:rsidRPr="004759AF">
        <w:rPr>
          <w:color w:val="000000" w:themeColor="text1"/>
        </w:rPr>
        <w:t>Team Members</w:t>
      </w:r>
    </w:p>
    <w:p w14:paraId="29D8EAE3" w14:textId="01B7BDFE" w:rsidR="002352F5" w:rsidRPr="004759AF" w:rsidRDefault="00000000">
      <w:pPr>
        <w:rPr>
          <w:color w:val="000000" w:themeColor="text1"/>
        </w:rPr>
      </w:pPr>
      <w:r w:rsidRPr="004759AF">
        <w:rPr>
          <w:color w:val="000000" w:themeColor="text1"/>
        </w:rPr>
        <w:t>- Jatin Swami (RA2411030010186)</w:t>
      </w:r>
      <w:r w:rsidRPr="004759AF">
        <w:rPr>
          <w:color w:val="000000" w:themeColor="text1"/>
        </w:rPr>
        <w:br/>
        <w:t>- Nitya Mehrotra (RA2411030010169)</w:t>
      </w:r>
      <w:r w:rsidRPr="004759AF">
        <w:rPr>
          <w:color w:val="000000" w:themeColor="text1"/>
        </w:rPr>
        <w:br/>
        <w:t>- Sai Shravya (RA2411030010190)</w:t>
      </w:r>
      <w:r w:rsidRPr="004759AF">
        <w:rPr>
          <w:color w:val="000000" w:themeColor="text1"/>
        </w:rPr>
        <w:br/>
        <w:t xml:space="preserve">- </w:t>
      </w:r>
      <w:proofErr w:type="spellStart"/>
      <w:r w:rsidRPr="004759AF">
        <w:rPr>
          <w:color w:val="000000" w:themeColor="text1"/>
        </w:rPr>
        <w:t>Abritha</w:t>
      </w:r>
      <w:proofErr w:type="spellEnd"/>
      <w:r w:rsidRPr="004759AF">
        <w:rPr>
          <w:color w:val="000000" w:themeColor="text1"/>
        </w:rPr>
        <w:t xml:space="preserve"> John (RA2411030010168)</w:t>
      </w:r>
    </w:p>
    <w:sectPr w:rsidR="002352F5" w:rsidRPr="00475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5215D"/>
    <w:multiLevelType w:val="hybridMultilevel"/>
    <w:tmpl w:val="3E7E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32A0D"/>
    <w:multiLevelType w:val="hybridMultilevel"/>
    <w:tmpl w:val="F2D0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2675"/>
    <w:multiLevelType w:val="hybridMultilevel"/>
    <w:tmpl w:val="378AF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E00F4"/>
    <w:multiLevelType w:val="hybridMultilevel"/>
    <w:tmpl w:val="7DF0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95440">
    <w:abstractNumId w:val="8"/>
  </w:num>
  <w:num w:numId="2" w16cid:durableId="502939606">
    <w:abstractNumId w:val="6"/>
  </w:num>
  <w:num w:numId="3" w16cid:durableId="611210905">
    <w:abstractNumId w:val="5"/>
  </w:num>
  <w:num w:numId="4" w16cid:durableId="1793013100">
    <w:abstractNumId w:val="4"/>
  </w:num>
  <w:num w:numId="5" w16cid:durableId="1570187393">
    <w:abstractNumId w:val="7"/>
  </w:num>
  <w:num w:numId="6" w16cid:durableId="1000885822">
    <w:abstractNumId w:val="3"/>
  </w:num>
  <w:num w:numId="7" w16cid:durableId="2129160257">
    <w:abstractNumId w:val="2"/>
  </w:num>
  <w:num w:numId="8" w16cid:durableId="1898783338">
    <w:abstractNumId w:val="1"/>
  </w:num>
  <w:num w:numId="9" w16cid:durableId="777797047">
    <w:abstractNumId w:val="0"/>
  </w:num>
  <w:num w:numId="10" w16cid:durableId="929117544">
    <w:abstractNumId w:val="10"/>
  </w:num>
  <w:num w:numId="11" w16cid:durableId="762998590">
    <w:abstractNumId w:val="12"/>
  </w:num>
  <w:num w:numId="12" w16cid:durableId="62604907">
    <w:abstractNumId w:val="11"/>
  </w:num>
  <w:num w:numId="13" w16cid:durableId="351805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2F5"/>
    <w:rsid w:val="0029639D"/>
    <w:rsid w:val="00326F90"/>
    <w:rsid w:val="003317BC"/>
    <w:rsid w:val="004759AF"/>
    <w:rsid w:val="004960EB"/>
    <w:rsid w:val="0081107F"/>
    <w:rsid w:val="00AA1D8D"/>
    <w:rsid w:val="00B47730"/>
    <w:rsid w:val="00C159BA"/>
    <w:rsid w:val="00CB0664"/>
    <w:rsid w:val="00D552A9"/>
    <w:rsid w:val="00DC17C5"/>
    <w:rsid w:val="00F97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88EC3"/>
  <w14:defaultImageDpi w14:val="300"/>
  <w15:docId w15:val="{1935D713-5B52-4B62-93B5-07A1E20D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4">
    <w:name w:val="Plain Table 4"/>
    <w:basedOn w:val="TableNormal"/>
    <w:uiPriority w:val="99"/>
    <w:rsid w:val="00235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352F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99"/>
    <w:rsid w:val="002352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Swami</cp:lastModifiedBy>
  <cp:revision>6</cp:revision>
  <dcterms:created xsi:type="dcterms:W3CDTF">2013-12-23T23:15:00Z</dcterms:created>
  <dcterms:modified xsi:type="dcterms:W3CDTF">2025-10-15T21:54:00Z</dcterms:modified>
  <cp:category/>
</cp:coreProperties>
</file>